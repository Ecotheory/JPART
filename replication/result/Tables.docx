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Table 1: Summary Statistics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Connect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ln_ManipulationSO2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2509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9.47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20.39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ln_SatelliteSO2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2530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2.54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-9.88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6.38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ln_OfficialSO2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2659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10.65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13.12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ln_GDPper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8.38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GDPgrowth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12.75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3.77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-19.38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37.00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Ratio_Second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2667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50.37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10.72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9.00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90.97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ln_Industry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11.46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7.16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ln_Retail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10.12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6.95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13.40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ln_Populatoin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5.85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2.85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7.12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ln_Popdensity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5.76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7.88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Temperature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14.27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-0.72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25.73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Precipitation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81.49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40.73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3.94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249.49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Cloud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61.78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10.47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30.70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81.07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1: Summary Statistics (PM2.5)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ln_ManipulationPM25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421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ln_SatellitePM25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ln_OfficialPM25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421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4.87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2: Baseline Results for SO2 Data Manipulation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(9)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-0.048**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-0.046*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-0.046**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-0.037*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(0.045)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(0.056)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(0.045)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(0.095)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ln_GDPper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-0.055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-0.087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-0.038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-0.097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-0.089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(0.515)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(0.320)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(0.328)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(0.884)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(0.261)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(0.304)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GDPgrowth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0.009**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(0.033)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(0.047)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(0.037)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(0.144)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(0.020)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Ratio_Second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(0.655)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(0.655)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(0.978)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(0.989)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ln_Industry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0.062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0.085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0.070***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0.046***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0.115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0.114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(0.562)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(0.423)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(0.247)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(0.252)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ln_Retail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-0.214**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-0.183**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0.035*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-0.176**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-0.185**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(0.013)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(0.029)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(0.075)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(0.510)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(0.033)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(0.028)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ln_Populatoin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-0.899**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1.037***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0.240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(0.496)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ln_Popdensity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0.662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-1.069***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-0.298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(0.209)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(0.515)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Temperature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0.039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-0.015***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(0.153)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(0.253)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Precipitation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(0.342)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(0.044)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(0.254)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Cloud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(0.685)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(0.611)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(0.742)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9.496***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10.992***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11.553**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1.170***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0.390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1.177*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10.668***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11.553***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11.576***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(0.021)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(0.194)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(0.079)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(0.009)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268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2509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2659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3: The Impact of Connections to Provincial Environmental Administrators on Data Manipulation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</w:pP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Connect_Csec_Environ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-0.077***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-0.076***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-0.064***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-0.063**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(0.034)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(0.007)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(0.011)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268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2509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2659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4: The Impact of Age Effect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-7.298*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-1.352**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-8.352**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(0.081)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(0.041)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CitysecAge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-0.151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-0.039*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-0.180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(0.249)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(0.067)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(0.169)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CitysecAge2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(0.230)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(0.158)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ConnectxCitysecAge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0.288*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0.327**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(0.077)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ConnectxCitysecAge2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(0.072)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(0.047)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(0.038)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2485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2634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6: Personal Characteristic Effect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-0.047**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(0.044)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(0.089)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Edu_Bachelor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(0.672)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(0.215)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(0.869)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Exp_University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0.064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(0.418)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(0.612)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Exp_Central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-0.019**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(0.258)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(0.437)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Exp_Youth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-0.033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-0.024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(0.330)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(0.483)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Exp_County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0.059*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0.062**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(0.897)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Exp_Enterprise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0.038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(0.968)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(0.248)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Exp_Finance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(0.392)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(0.017)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(0.755)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2477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2498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2626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7: Robustness Test of High FE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-0.056**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-0.051**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(0.026)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(0.205)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(0.035)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Province×Year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1.000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0.860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266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2483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2633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8: Other Types of Connections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(9)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work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(0.775)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(0.805)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(0.744)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school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-0.076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0.033***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-0.040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(0.161)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(0.451)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hometown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0.038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(0.477)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(0.168)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(0.342)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5: Robustness Test by PM2.5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ln_ManipulationPM25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ln_SatellitePM25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ln_OfficialPM25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-0.056***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-0.066***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(0.007)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(0.950)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Province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0.452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0.757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0.728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533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419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